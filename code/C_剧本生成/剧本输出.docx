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4"/>
        </w:rPr>
        <w:t>二愣子：（抬头瞅着屋顶，咧嘴一笑）嘿嘿，这屋顶咋跟俺脑袋似的，都是黑不溜秋的。这被子倒是暖和，就是味儿有点冲，跟俺家那老黄狗一个德行。（挠挠头）</w:t>
      </w:r>
    </w:p>
    <w:p>
      <w:r>
        <w:rPr>
          <w:b/>
          <w:sz w:val="24"/>
        </w:rPr>
        <w:t>二哥韩铸：（翻了个身，迷迷糊糊地嘟囔）呼...呼...二愣子...别...别踢俺...</w:t>
      </w:r>
    </w:p>
    <w:p>
      <w:r>
        <w:rPr>
          <w:b/>
          <w:sz w:val="24"/>
        </w:rPr>
        <w:t>韩母：（一边干活一边嘟囔）这破墙又裂了，也不知道啥时候能补上。二愣子那小子整天就知道躺着，也不晓得帮衬着点。哎，这日子过得……</w:t>
      </w:r>
    </w:p>
    <w:p>
      <w:r>
        <w:rPr>
          <w:b/>
          <w:sz w:val="24"/>
        </w:rPr>
        <w:t>韩父：（吧嗒吧嗒抽着旱烟）唉，这日子过得...老婆子，你也别唠叨了，省点力气吧。</w:t>
      </w:r>
    </w:p>
    <w:p>
      <w:r>
        <w:rPr>
          <w:b/>
          <w:sz w:val="24"/>
        </w:rPr>
        <w:t>二愣子：（翻了个身，嘟囔着）哎呀，二哥这呼噜打得跟打雷似的...（揉了揉眼睛）娘又在墙那边念叨啥呢，爹那烟杆子吧嗒吧嗒的，吵死个人...（叹了口气）睡吧睡吧，明儿还得早起干活呢...（把被子往上拽了拽）</w:t>
      </w:r>
    </w:p>
    <w:p>
      <w:r>
        <w:rPr>
          <w:b/>
          <w:sz w:val="24"/>
        </w:rPr>
        <w:t>二愣子：（二愣子眯着眼睛，望着远处土墙上的裂缝，嘴里嘟囔着）唉，再不睡可不行喽，明儿个还得早起跟狗蛋他们上山捡柴火呢……（翻了个身，把被子往上拽了拽）</w:t>
      </w:r>
    </w:p>
    <w:p>
      <w:r>
        <w:rPr>
          <w:b w:val="0"/>
          <w:sz w:val="20"/>
        </w:rPr>
        <w:t>【旁白】\n（低沉缓慢的语调，伴随着远处隐约的旱烟杆"啪嗒"声）\n\n韩立，村里人都叫他二愣子。说来也怪，这么个像模像样的名字，可不是他那大字不识一个的父母能想出来的。\n\n（停顿片刻，烟杆声渐响）\n\n那年冬天，他爹韩老汉揣着两个刚出锅的窝头，在村口老槐树下蹲了整整一上午，就为等私塾先生老张头路过。两个粗粮窝头换来的，就是这个"韩立"的大名。\n\n（烟杆声渐弱）\n\n可村里人哪管这些？该叫二愣子还是叫二愣子。就像此刻，躺在土炕上的少年，虽然有了读书人的名字，却依然要为明儿个进山捡柴的事发愁。</w:t>
      </w:r>
    </w:p>
    <w:p>
      <w:r>
        <w:rPr>
          <w:b w:val="0"/>
          <w:sz w:val="20"/>
        </w:rPr>
        <w:t>夜色沉沉，山村的茅草屋里，韩立翻了个身。月光透过窗缝洒在他皱起的眉头上，仿佛也在催促这个少年赶紧入睡。\n\n（镜头缓缓拉远，转向村东头的老张家）\n\n旁白（低沉缓慢）：说起老张叔，那可是村里最有学问的人。年轻时在城里给大户人家当过伴读书童，虽说不算什么功名，可在这穷乡僻壤，能认字断文就是天大的本事了。\n\n（画面闪过老张叔在油灯下翻书的剪影）\n\n旁白（略带感慨）：村里娃娃们的名字，十有八九都出自他手。两个窝头换一个名字，在这饥荒年月，倒也算得上是一桩雅事。\n\n（镜头转回韩立熟睡的脸庞）\n\n旁白（温和）："韩立"这两个字，此刻正随着少年的呼吸起伏，在月光下显得格外端正。</w:t>
      </w:r>
    </w:p>
    <w:p>
      <w:r>
        <w:rPr>
          <w:b w:val="0"/>
          <w:sz w:val="20"/>
        </w:rPr>
        <w:t>【旁白】\n（低沉而富有乡土气息的嗓音）\n\n月光透过窗棂，洒在土炕上那个辗转反侧的身影上。这个被村里人唤作"二愣子"的少年，其实一点都不愣——韩立这个名字，可是用两个金贵的窝头换来的。\n\n（语气转为感慨）\n\n说来也怪，老张叔当年给起的这个体面名字，在村里反倒成了摆设。从早到晚，"二愣子"的吆喝声总在田间地头回荡。可这娃儿机灵着呢，村里那些个鬼点子，十有八九都是他先琢磨出来的。\n\n（声音渐低，带着几分无奈）\n\n就像此刻，明明困得眼皮打架，却还强撑着不睡。这哪像个愣头青？分明是个心里门儿清的主儿。只是这"二愣子"的名号啊，怕是这辈子都摘不掉了。</w:t>
      </w:r>
    </w:p>
    <w:p>
      <w:r>
        <w:rPr>
          <w:b w:val="0"/>
          <w:sz w:val="20"/>
        </w:rPr>
        <w:t>【旁白低沉而略带戏谑的声音】\n\n（镜头缓缓扫过破旧的农家院落）\n\n这"二愣子"的名号啊，说来也简单。就像村头那棵歪脖子树总要分个先后——既然村里早有个叫"愣子"的娃儿，后来者可不就得排个"二"字？\n\n（画面切到正在田埂上奔跑的韩立）\n\n看那孩子跑得飞快，衣襟在风里翻飞。谁又能想到，这个被随口唤作"二愣子"的少年，日后会......（意味深长地停顿）不过这都是后话了。\n\n（镜头拉远，展现整个村庄的全景）\n\n在这靠天吃饭的小山村里，名字就像地里的庄稼，能活下来就行。管它是雅是俗，横竖都是土里刨食的命。</w:t>
      </w:r>
    </w:p>
    <w:p>
      <w:r>
        <w:rPr>
          <w:b w:val="0"/>
          <w:sz w:val="20"/>
        </w:rPr>
        <w:t>（苍老而温和的旁白声）\n\n老张叔常说啊，这村子里起名，从来都是这么个理儿。你看那狗娃在田埂上跑得欢实，二蛋在溪边摸鱼摸得痛快，谁又在乎这些个名字雅不雅呢？二愣子这名儿，跟村里其他娃娃的乳名一样，都是庄稼人随口叫出来的，透着股子泥土的实在劲儿。\n\n（略带笑意的停顿）\n\n要说这名儿难听？嘿，老张叔捋着胡子说，比起那些个文绉绉的名字，这些土名儿反倒更衬咱们庄稼人的脾性。狗娃、二蛋、二愣子，哪个不是活蹦乱跳地在田里长大的好孩子？</w:t>
      </w:r>
    </w:p>
    <w:p>
      <w:r>
        <w:rPr>
          <w:b w:val="0"/>
          <w:sz w:val="20"/>
        </w:rPr>
        <w:t>（略带无奈的旁白声）\n\n在青山环绕的小山村里，炊烟袅袅升起。村口的老槐树下，一群孩童正嬉戏打闹。每当"二愣子"的喊声在村道上响起，那个瘦小的身影总会微微一顿。\n\n（语气转为温和）\n\n韩立这孩子啊，心里明镜似的。他比谁都清楚"二愣子"这个称呼的来由——不过是村里已经有了个"愣子"，他便顺理成章成了"二愣子"。就像隔壁家的"狗娃"，河对岸的"二蛋"，这些土里土气的小名，在这山坳坳里再寻常不过。\n\n（语速放缓，带着几分感慨）\n\n他时常望着远处的山峦发呆，手指无意识地摩挲着衣角。每当这时，那双清亮的眼睛里就会闪过一丝不甘。可转念一想，又觉得何必计较？横竖不过是个称呼罢了。\n\n（转为平静的叙述）\n\n于是，这个被唤作"二愣子"的少年，就这样在自我宽慰中，日复一日地过着山里的日子。</w:t>
      </w:r>
    </w:p>
    <w:p>
      <w:r>
        <w:rPr>
          <w:b w:val="0"/>
          <w:sz w:val="20"/>
        </w:rPr>
        <w:t>【旁白】\n（低沉而富有乡土气息的嗓音）\n\n韩立这孩子啊，站在村口那群光着脚丫疯跑的娃娃堆里，你准保认不出来。黑黝黝的脸蛋上总沾着泥点子，粗布衣裳打着补丁，活脱脱就是个再普通不过的农家娃。可你要是细看那双眼睛——（停顿）那对黑眼珠子里头，总闪着跟其他孩子不一样的光。\n\n（语气转为悠远）\n\n每当夕阳把老槐树的影子拉得老长，这孩子就爱蹲在村口的石碾子上，眼巴巴望着通往镇上的黄土路。老张叔赶集回来讲的那些新鲜事——会跑的铁驴子、比山还高的砖楼、夜里能亮如白昼的玻璃灯笼——都在他心里生了根。（稍作停顿）别的孩子听完就撒欢去了，唯独韩立，总要把这些事在脑子里翻来覆去想上好几宿。\n\n（转为略带感慨的语调）\n\n这大概就是村里人看不明白的地方。他们只道这孩子木讷，却不知那副憨厚模样下头，藏着一颗比山雀儿还躁动的心哪。</w:t>
      </w:r>
    </w:p>
    <w:p>
      <w:r>
        <w:rPr>
          <w:b w:val="0"/>
          <w:sz w:val="20"/>
        </w:rPr>
        <w:t>【旁白低沉而富有磁性的声音缓缓响起】\n\n（镜头缓缓推进，展现韩立独自坐在村口老槐树下的背影）\n\n"这个藏在心底的秘密，韩立从未对任何人提起。若是让村里人知道这个黑瘦的小子竟有这般念头，怕是要惊掉下巴。在他们眼里，一个乳臭未干的毛孩子，就该像其他孩子那样——追着鸡满村跑，或是趴在泥地里掏鸟窝。"\n\n（镜头切换，展现村里其他孩子嬉戏打闹的场景）\n\n"可谁能想到呢？就在这群光着脚丫、浑身是泥的野孩子中间，藏着个心思比大人们还要深沉的'二愣子'。"\n\n（特写韩立望向远方的眼神，镜头随着他的视线推向连绵的群山）\n\n"当别的孩子还在为谁家的枣子更甜争吵时，这个不起眼的农家少年，已经悄悄把目光投向了山那边的世界..."</w:t>
      </w:r>
    </w:p>
    <w:p>
      <w:r>
        <w:rPr>
          <w:b w:val="0"/>
          <w:sz w:val="20"/>
        </w:rPr>
        <w:t>夕阳西下，炊烟袅袅升起在简陋的茅草屋顶。镜头缓缓推进韩家破旧的院落，透过半开的木门，可以看到屋内挤挤挨挨的七口人。\n\n（旁白低沉而富有沧桑感的声音响起）\n\n"在这个巴掌大的小山村里，韩家是最普通不过的一户人家。七口人挤在三间低矮的茅屋里，日子过得紧巴巴的。十岁的韩立排行老四，上面有两个哥哥一个姐姐，下面还有个总爱拽他衣角的小妹。"\n\n画面扫过屋内简陋的陈设：一张缺了角的木桌，几个歪歪扭扭的板凳，墙角堆着几件打了补丁的衣裳。\n\n"一年到头，饭桌上难得见到几片肉星。全家人最大的愿望，就是能填饱肚子。可就在这样的环境里，韩立那双黑亮的眼睛里，却总是闪烁着与年龄不符的光芒。"\n\n镜头特写韩立蹲在门槛上的背影，他正望着远处连绵的群山出神。一只瘦弱的小手突然扯了扯他的衣角，是他五岁的小妹。</w:t>
      </w:r>
    </w:p>
    <w:p>
      <w:r>
        <w:rPr>
          <w:b/>
          <w:sz w:val="24"/>
        </w:rPr>
        <w:t>韩立：（迷迷糊糊地嘟囔着）嗯...明天上山...得多摘些红浆果...小妹最爱吃了...（翻了个身，手指无意识地在地上划拉着）</w:t>
      </w:r>
    </w:p>
    <w:p>
      <w:r>
        <w:rPr>
          <w:b w:val="0"/>
          <w:sz w:val="20"/>
        </w:rPr>
        <w:t>夕阳如火，炙烤着蜿蜒的山路。十岁的韩立瘦小的身影在烈日下蹒跚前行，背后半人高的柴垛压得他脊背微弯。汗水浸透了粗布衣衫，在晒得黝黑的小脸上留下一道道盐渍。他时不时要腾出一只手，小心翼翼地护住怀中鼓鼓的布袋——那里装满了红艳艳的浆果，是给小妹带的礼物。\n\n远处的村庄升起袅袅炊烟，韩立加快脚步，全然不知此刻家中那间低矮的茅草屋里，正坐着一位风尘仆仆的陌生人。那人腰间悬着的青铜罗盘在阳光下泛着奇异的光泽，而这份光芒，即将为这个贫苦农家孩子的命运，投下第一道神秘的影子。</w:t>
      </w:r>
    </w:p>
    <w:p>
      <w:r>
        <w:rPr>
          <w:b w:val="0"/>
          <w:sz w:val="20"/>
        </w:rPr>
        <w:t>【旁白】\n（低沉而略带沧桑的男声）\n\n夕阳的余晖透过破旧的窗棂，在韩家简陋的土屋里投下斑驳的光影。此刻，那位端坐在堂屋主位的客人，正是韩立从未谋面的亲三叔。这位衣着光鲜的中年男子，与屋内破败的陈设形成鲜明对比，他手指上那枚翠玉扳指在昏暗的光线下泛着温润的光泽。\n\n（停顿片刻，语气转为意味深长）\n\n血缘，这个看似简单的词语，此刻正在这个贫苦农家悄然编织着命运的网。三叔不时打量着这个家徒四壁的屋子，眉头微蹙，却又在看向门口时露出若有所思的神情——他正在等待那个背着柴火归来的少年，那个即将被他带离这片贫瘠山村的侄子。\n\n（背景音效：远处传来柴火摩擦的沙沙声）\n\n命运的齿轮，就在这个平凡的午后，开始了无声的转动。</w:t>
      </w:r>
    </w:p>
    <w:p>
      <w:r>
        <w:rPr>
          <w:b w:val="0"/>
          <w:sz w:val="20"/>
        </w:rPr>
        <w:t>【旁白】\n\n（低沉而富有磁性的声音缓缓道来）\n\n"说起这位三叔啊...（稍作停顿）村里人都知道，他在附近小城的酒楼里当大掌柜，是韩家父母逢人便夸的'大能人'。（语气略带感慨）要知道，在这穷乡僻壤的韩家村里，近百年来能混出点名堂的，也就数这位三叔了。（声音渐轻）"\n\n（背景音效：远处传来几声犬吠，更添几分乡土气息）\n\n"可谁又能想到...（意味深长地停顿）这位突然造访的'贵客'，将会给这个贫苦农家带来怎样的风云变幻呢？"</w:t>
      </w:r>
    </w:p>
    <w:p>
      <w:r>
        <w:rPr>
          <w:b w:val="0"/>
          <w:sz w:val="20"/>
        </w:rPr>
        <w:t>【旁白】\n\n（午后的阳光炙烤着山路，蝉鸣声此起彼伏）\n\n韩立吃力地背着木柴，汗水顺着晒得通红的脸颊不断滑落。他小心地护着怀里的浆果，生怕被山路颠簸挤破。这个十二岁的少年并不知道，此刻他简陋的家中，正坐着一位能改变他命运的贵人。\n\n（镜头切换至回忆画面）\n\n韩立对这位三叔的记忆很模糊，只记得很小的时候见过几次。但每次三叔来，家里总会多出些城里的稀罕物——一包白糖，几块布料，有时还有腌好的腊肉。大哥能在城里跟着老铁匠学手艺，也是全凭三叔牵线搭桥。\n\n（特写韩立沾着草屑的布鞋踩过山石）\n\n父母从不当面说感激的话，可韩立记得，每次收到三叔捎来的东西，母亲总会把最好的那份留到过年，父亲抽旱烟时眼角的皱纹也会舒展些。这些细微的变化，让年幼的韩立早早就明白：这位难得进城的亲戚，是真心实意帮扶着他们这个穷苦的农家。</w:t>
      </w:r>
    </w:p>
    <w:p>
      <w:r>
        <w:rPr>
          <w:b w:val="0"/>
          <w:sz w:val="20"/>
        </w:rPr>
        <w:t>（旁白低沉而充满敬意的声音）\n\n这位贵客不是别人，正是韩家近百年来最有出息的人物——韩立的三叔。此刻，他正捋着胡须，眼中带着欣慰的神色，跟韩立说起他大哥的近况。\n\n"你大哥啊..."三叔的声音里透着几分自豪，"现在可是给城里最有名的铁匠当学徒呢。"他伸出三根手指比划着，"不光包吃包住，每个月还能拿三十个铜板。"\n\n窗外夕阳的余晖洒在三叔的衣袍上，映出几分富贵气。他端起茶碗抿了一口，继续说道："等将来正式出师，那工钱..."说着意味深长地顿了顿，"可就不是现在这个数了。"\n\n韩立听得入神，仿佛已经看见大哥在铁匠铺里挥汗如雨的模样。三叔的话里话外，都在暗示着这个学徒机会的珍贵——这可不正是三叔给牵线搭桥的么？</w:t>
      </w:r>
    </w:p>
    <w:p>
      <w:r>
        <w:rPr>
          <w:b w:val="0"/>
          <w:sz w:val="20"/>
        </w:rPr>
        <w:t>（旁白语气舒缓而略带感慨）\n\n暮色中，韩家简陋的土屋里又传来父母谈论大儿子的声音。只见老两口原本佝偻的腰背不自觉地挺直了几分，布满皱纹的脸上泛起异样的光彩。父亲粗糙的手指无意识地摩挲着三叔上次捎来的粗瓷茶碗，母亲则把补了一半的衣裳搁在膝头，眼中闪烁着骄傲的光芒。\n\n（语气转为温和）\n\n角落里，年幼的韩立抱着膝盖静静听着。火光在他清澈的眸子里跳动，映出深深的向往。在他稚嫩的想象里，大哥穿着整洁的学徒短褂在铁匠铺里忙碌的身影，已然成为最美好的憧憬。那些叮当作响的铁器，那些被城里人争相购买的物件，都在向他诉说着"手艺"这两个字的神圣。\n\n（略带唏嘘）\n\n这个连字都认不全的农家孩子，就这样早早地在心里埋下了种子——有朝一日，定要像大哥那样，被某位老师傅相中，穿上那身象征着体面的学徒衣裳。</w:t>
      </w:r>
    </w:p>
    <w:p>
      <w:r>
        <w:rPr>
          <w:b/>
          <w:sz w:val="24"/>
        </w:rPr>
        <w:t>韩立："三叔！"韩立眼睛一亮，小脸上满是惊喜。他三步并作两步跑到三叔跟前，仰着头笑得见牙不见眼："您怎么来啦！"\n\n他忍不住伸手摸了摸三叔崭新的缎子衣裳，又赶紧缩回手，生怕弄脏了似的。小脑袋瓜里已经冒出了无数个问题："三叔这衣裳真好看！是在城里买的吗？我大哥现在是不是也穿这么好看的衣裳？"\n\n说着说着，韩立突然想起什么似的，转身就往屋里跑："爹！娘！快来看啊，三叔来啦！"边跑还边回头冲三叔咧嘴笑，生怕这位贵客跑了似的。</w:t>
      </w:r>
    </w:p>
    <w:p>
      <w:r>
        <w:rPr>
          <w:b/>
          <w:sz w:val="24"/>
        </w:rPr>
        <w:t>韩立：（放好木柴后，小心翼翼地走到前屋，低头行礼）三叔好...\n\n（站到一旁，偷偷打量着三叔崭新的缎子衣服，手指不自觉地绞着衣角）</w:t>
      </w:r>
    </w:p>
    <w:p>
      <w:r>
        <w:rPr>
          <w:b/>
          <w:sz w:val="24"/>
        </w:rPr>
        <w:t>三叔：（笑眯眯地摸着韩立的小脑袋）"哎呀，小立这孩子真是越来越懂事了。这么小就知道帮家里干活，还这么有礼貌。"\n\n（转头对韩父韩母）"大哥大嫂，我这次来啊，是受七玄门张管事的委托..."</w:t>
      </w:r>
    </w:p>
    <w:p>
      <w:r>
        <w:rPr>
          <w:b w:val="0"/>
          <w:sz w:val="20"/>
        </w:rPr>
        <w:t>旁白：\n\n（镜头缓缓拉近，聚焦在韩立稚嫩却专注的面庞上）\n\n"年幼的韩立站在一旁，双手规规矩矩地交叠在身前。虽然三叔那些关于'修仙''门派'的字眼对他来说还太过陌生，但那双明亮的眼睛里却闪烁着异样的光彩。他隐约感觉到，三叔此番来访，似乎要带来什么不寻常的消息..."\n\n（镜头在三叔侃侃而谈和韩立若有所思的表情间切换）\n\n"这个平日里只知道砍柴玩耍的山村孩童，此刻却像被什么无形的东西触动了心弦。大人们的谈话声在他耳中渐渐模糊，只剩下'七玄门''收徒'几个词在脑海中不断回响..."</w:t>
      </w:r>
    </w:p>
    <w:p>
      <w:r>
        <w:rPr>
          <w:b w:val="0"/>
          <w:sz w:val="20"/>
        </w:rPr>
        <w:t>夕阳的余晖透过窗棂洒在屋内，韩立站在一旁，双手不自觉地绞着衣角。三叔的声音在屋内回荡，带着几分自豪与神秘。\n\n"那酒楼啊，可不简单，"三叔压低声音，眼中闪着兴奋的光芒，"它背后是'七玄门'的地盘。"他顿了顿，看着韩立父母惊讶的表情，又补充道："这七玄门分内门外门，前不久，我才正式入了外门。"\n\n韩立竖起耳朵，虽然有些词听不太懂，但三叔脸上那掩不住的喜色让他知道，这一定是件了不得的大事。\n\n"最要紧的是，"三叔突然转向韩立，目光灼灼，"我现在有资格推举七岁到十二岁的孩子去参加内门考核。"他说着，从怀里掏出一块铜牌，在油灯下泛着古旧的光泽。\n\n屋内一时安静下来，只听得见柴火在灶膛里噼啪作响。韩立感觉到父母的目光在自己身上停留，而三叔的话，像一颗石子投入平静的湖面，在这个平凡的农家小院里激起了一圈圈涟漪。</w:t>
      </w:r>
    </w:p>
    <w:p>
      <w:r>
        <w:rPr>
          <w:b w:val="0"/>
          <w:sz w:val="20"/>
        </w:rPr>
        <w:t>[旁白语气温和地叙述]\n\n夕阳的余晖透过窗棂洒在屋内，三叔端起茶杯轻抿了一口，脸上带着几分精明又和善的笑容。他清了清嗓子，郑重其事地说道：\n\n"五年一度的'七玄门'内门弟子选拔，下个月就要开始了。"\n\n[语气转为若有所思]\n\n这位尚未成家的三叔，眼中闪过一丝精明的光芒。他目光在韩立身上停留片刻，又转向韩父韩母，手指轻轻敲击着桌面。\n\n[语速稍缓，带着暗示的意味]\n\n"我这做叔叔的，第一个想到的就是咱们家小立。这孩子聪明伶俐，正是参加选拔的好年纪啊。"</w:t>
      </w:r>
    </w:p>
    <w:p>
      <w:r>
        <w:rPr>
          <w:b/>
          <w:sz w:val="24"/>
        </w:rPr>
        <w:t>韩父：（皱着眉头，猛吸几口旱烟）这...江湖门派的事，咱庄稼人哪懂这些。老三啊，你说的这个什么七玄门，靠谱不？（烟杆在桌沿敲了敲）立儿才多大，就要去闯江湖？</w:t>
      </w:r>
    </w:p>
    <w:p>
      <w:r>
        <w:rPr>
          <w:b/>
          <w:sz w:val="24"/>
        </w:rPr>
        <w:t>三叔：（搓着手，眼睛发亮）"老韩啊，你是不知道，这七玄门可是咱们方圆几百里响当当的大门派！"（压低声音凑近）"光是外门弟子就有上千号人，更别说那些内门的高人了。"（拍着胸脯）"我在这酒楼干了这么多年，亲眼见过那些内门弟子，一个个那都是飞檐走壁的本事！"</w:t>
      </w:r>
    </w:p>
    <w:p>
      <w:r>
        <w:rPr>
          <w:b/>
          <w:sz w:val="24"/>
        </w:rPr>
        <w:t>三叔：（眯着眼睛望向远处，手指轻轻敲着桌面）老四啊，你听我说。这七玄门的内门弟子，那可是天大的好事。只要选上了，往后吃喝不愁不说，每月还能领一两多银子零花。（顿了顿，压低声音）就算...就算选不上，也能像我这样在外门做事，帮门派打理些生意买卖。（轻叹一声）总比让孩子在这山沟沟里种一辈子地强啊。</w:t>
      </w:r>
    </w:p>
    <w:p>
      <w:r>
        <w:rPr>
          <w:b/>
          <w:sz w:val="24"/>
        </w:rPr>
        <w:t>韩父：（吧嗒吧嗒抽着旱烟，突然把烟杆在鞋底上敲了敲）嗯...既然三弟都这么说了...（搓了搓粗糙的手指）那一两银子...够给娃儿置办件新衣裳了...（犹豫着点点头）那就...就这么着吧...</w:t>
      </w:r>
    </w:p>
    <w:p>
      <w:r>
        <w:rPr>
          <w:b/>
          <w:sz w:val="24"/>
        </w:rPr>
        <w:t>三叔：（搓着手，略带紧张地）"哎，韩老弟，你答应了就好！七玄门那可是方圆几百里数一数二的大门派啊！"\n\n（从怀里掏出几两银子，小心翼翼地放在桌上）"这些银子你先拿着，给立儿多弄些好吃的补补身子。一个月后我来接他，可得让他养得壮实些..."\n\n（俯身摸了摸韩立的脑袋，露出欣慰的笑容）"立儿啊，好好准备着。要是能进内门，每月能拿一两多银子呢！"\n\n（直起身来，朝门口走去，又回头叮嘱）"就算...就算没选上，也能跟着三叔我打理门外的生意，总比种地强不是？"\n\n（推开门，朝韩父挥挥手）"那...那我就先回城了，一个月后见！"</w:t>
      </w:r>
    </w:p>
    <w:p>
      <w:r>
        <w:rPr>
          <w:b/>
          <w:sz w:val="24"/>
        </w:rPr>
        <w:t>韩立：（眼睛亮晶晶地，掰着手指头数）进城能挣大钱...每月有一两多银子...还能像三叔那样穿新衣裳...(突然想到什么，转头看向父亲）爹，那我是不是也能给家里买肉吃了？</w:t>
      </w:r>
    </w:p>
    <w:p>
      <w:r>
        <w:rPr>
          <w:b w:val="0"/>
          <w:sz w:val="20"/>
        </w:rPr>
        <w:t>（低沉而富有情感的旁白声）\n\n夜深了，月光透过窗棂洒在简陋的土炕上。十岁的韩立睁着明亮的眼睛，望着斑驳的屋顶，嘴角不自觉地扬起笑意。这是第三个无眠的夜晚了，可他的精神却比白天还要亢奋。\n\n（语气转为轻快）\n\n"进城"、"挣大钱"、"体面人"——这些字眼在他小小的脑袋里不停打转。他想象着城里高大的房屋，热闹的集市，还有三叔身上那件光鲜亮丽的绸缎衣裳。\n\n（节奏放缓，带着憧憬）\n\n偶尔翻身时，他能听见隔壁父母低声的交谈，那些关于"每月一两银子"的只言片语，更让他的心砰砰直跳。这个贫苦农家的小男孩，第一次真切地触摸到了改变命运的曙光。\n\n（最后以温和的语调收尾）\n\n月光渐渐西斜，韩立终于合上酸涩的眼皮。在梦里，他看见自己穿着崭新的衣裳，走在铺着青石板的街道上...</w:t>
      </w:r>
    </w:p>
    <w:p>
      <w:r>
        <w:rPr>
          <w:b w:val="0"/>
          <w:sz w:val="20"/>
        </w:rPr>
        <w:t>【旁白】\n一个多月后，三叔如约而至，踏着晨露来到村口。韩家小院里，韩父粗糙的大手紧紧攥着儿子的肩膀，声音低沉而郑重。\n\n"立儿，记住爹的话，做人要本分，遇事多忍让..."\n\n韩母在一旁不停地抹着眼泪，将连夜赶制的布鞋塞进包袱里。\n\n"儿啊，在外头记得按时吃饭，夜里盖好被子..."\n\n少年韩立背着小包袱，频频点头。晨光中，他稚嫩的脸庞既带着离家的忐忑，又掩不住对未来的憧憬。三叔站在院门外，笑呵呵地等着这对母子话别。\n\n村口的槐树飘落几片黄叶，仿佛在为这场离别作见证。</w:t>
      </w:r>
    </w:p>
    <w:p>
      <w:r>
        <w:rPr>
          <w:b/>
          <w:sz w:val="24"/>
        </w:rPr>
        <w:t>韩立：（嘴角扯出一丝轻蔑的笑，语气却带着哽咽）呵...爹娘也真是的，我都这么大了，还当我是小孩子似的叮嘱。进城挣大钱，这不是迟早的事么...（抬手用力抹了把眼睛）</w:t>
      </w:r>
    </w:p>
    <w:p>
      <w:r>
        <w:rPr>
          <w:b w:val="0"/>
          <w:sz w:val="20"/>
        </w:rPr>
        <w:t>【旁白】\n\n（低沉而温和的男声）\n\n马车缓缓驶离村庄，扬起一阵尘土。年幼的韩立紧紧攥着衣角，望着父母的身影渐渐变成模糊的黑点。虽然平日里比同龄孩子都要懂事，但此刻，这个十岁的少年第一次尝到了离别的苦涩。\n\n（语气转为轻柔）\n\n他的眼眶发红，却倔强地不让泪水落下。小小的手掌在膝盖上握成拳头，在心里暗暗发誓：一定要闯出一番名堂，等赚够了钱，就立刻回到这个简陋却温暖的家，再也不和爹娘分开。\n\n（停顿片刻）\n\n马车颠簸着驶向未知的远方，载着一个孩子最朴实的愿望，和一颗既忐忑又坚定的心。</w:t>
      </w:r>
    </w:p>
    <w:p>
      <w:r>
        <w:rPr>
          <w:b w:val="0"/>
          <w:sz w:val="20"/>
        </w:rPr>
        <w:t>【低沉而富有宿命感的旁白】\n（镜头随着摇晃的马车渐渐拉远，韩立小小的身影在车帘后若隐若现）\n\n谁能想到呢？这个紧咬嘴唇、强忍泪水的十岁孩童，此刻心中盘算的不过是挣些银钱奉养双亲。他稚嫩的手指紧紧攥着粗布包袱，却不知命运早已为他准备了截然不同的道路。\n\n（画面渐渐虚化，浮现出未来韩立御剑飞行的模糊剪影）\n\n那些世俗的金银财宝，终将成为过眼云烟。这个即将离开村庄的懵懂少年，注定要踏入那玄妙莫测的修仙世界。他的人生轨迹，将从这条尘土飞扬的乡间小道，延伸向凡人难以想象的九天云霄。\n\n（风声渐起，夹杂着若有若无的仙鹤鸣叫）\n\n此刻的韩立还不知道，这次离别不仅改变了他自己的命运，更将在未来的修仙界掀起怎样的波澜...</w:t>
      </w:r>
    </w:p>
    <w:p>
      <w:r>
        <w:rPr>
          <w:b w:val="0"/>
          <w:sz w:val="20"/>
        </w:rPr>
        <w:t>【旁白】\n（低沉而略带沧桑的嗓音）\n\n车轮碾过青石板路，发出沉闷的声响。这座被当地人称为"青牛城"的小镇，在晨雾中渐渐显露出它朴实的轮廓。\n\n（语气转为略带讽刺）\n\n看那斑驳的城墙，不过丈许来高；所谓的城门，也仅能容两辆马车并行。老门丁张二在这儿守了十几年，每每听到山里人用敬畏的语气称呼"青牛城"时，总忍不住在心里暗笑——这哪是什么城池，不过是个大些的镇子罢了。\n\n（声音渐远）\n\n马车穿过城门时，韩立攥紧了包袱。他并不知道，这座被他抛在身后的小镇，将永远定格在记忆里，成为凡人生活的最后一个印记。</w:t>
      </w:r>
    </w:p>
    <w:p>
      <w:r>
        <w:rPr>
          <w:b w:val="0"/>
          <w:sz w:val="20"/>
        </w:rPr>
        <w:t>[旁白用平静而略带沧桑的语气缓缓道来]\n\n青牛镇的确不大，主街道只有一条东西方向的青牛街。这条尘土飞扬的街道上，连客栈也仅有一家——青牛客栈。这座灰瓦木墙的建筑就坐落在狭长镇子的最西端，门前挂着褪色的酒旗，在风中无精打采地飘荡着。\n\n[语气转为意味深长]\n\n过往的商队若不想在荒郊野外过夜，除了这家略显破旧的客栈，别无选择。那些疲惫的旅人推门而入时，木门总会发出"吱呀"一声响，仿佛在诉说着小镇的寂寥。\n\n[稍作停顿，声音渐低]\n\n谁能想到，就在这样一个不起眼的小客栈里，即将迎来一位改变命运的年轻客人...</w:t>
      </w:r>
    </w:p>
    <w:p>
      <w:r>
        <w:rPr>
          <w:b/>
          <w:sz w:val="24"/>
        </w:rPr>
        <w:t>韩立：（低头沉默片刻，声音低沉）三叔...我回来了。只是这次回来，心境已大不相同了。（抬头望向远方）这青牛镇，还是和从前一样小啊...</w:t>
      </w:r>
    </w:p>
    <w:p>
      <w:r>
        <w:rPr>
          <w:b w:val="0"/>
          <w:sz w:val="20"/>
        </w:rPr>
        <w:t>【旁白】\n\n（镜头缓缓扫过青牛镇狭窄的街道，最终定格在一栋挂着"醉仙楼"招牌的两层木楼上）\n\n在这座不起眼的小镇里，醉仙楼算得上是个体面的去处。可谁能想到，这间看似普通的酒楼，背后站着的竟是江湖上赫赫有名的"七玄门"。\n\n（镜头穿过酒楼大堂，聚焦在后厨里忙碌的三叔身上）\n\n三叔那双布满老茧的手，如今不仅掂得起炒勺，更握住了改变命运的机会。就在上个月，这个老实巴交的厨子，竟成了七玄门的外门弟子。\n\n（特写三叔腰间若隐若现的令牌）\n\n虽说只是个外门弟子，可这身份在青牛镇已是了不得。更难得的是，三叔现在有了推举孩童参加内门考验的资格——七岁到十二岁，正是练武的黄金年纪。\n\n（镜头拉远，透过酒楼窗户能看到街上嬉戏的孩童）\n\n这消息要是传出去，不知道多少人家要提着礼物登门拜访。在这穷乡僻壤，能让孩子进七玄门，那可是祖坟冒青烟的大好事。</w:t>
      </w:r>
    </w:p>
    <w:p>
      <w:r>
        <w:rPr>
          <w:b w:val="0"/>
          <w:sz w:val="20"/>
        </w:rPr>
        <w:t>[旁白语气沉稳地叙述]\n\n青牛镇的青牛街上，一辆风尘仆仆的马车停在了七玄门旗下的酒楼门前。车门吱呀一声打开，率先跳下来的是个圆脸蓄着小胡子的胖男子，他那身绸缎衣裳在阳光下泛着油光。紧随其后的是个皮肤黝黑的少年，约莫十来岁模样，一双眼睛滴溜溜地打量着四周。\n\n[语气转为略带神秘]\n\n这胖掌柜韩三叔在镇上可是个熟面孔，只见他大摇大摆地领着少年径直走进酒楼。熟客们纷纷抬头，有人举起酒碗跟韩胖子打招呼，却都不由自主地多看了几眼那个陌生少年——这孩子是谁家的？怎么跟着韩掌柜这般熟稔？</w:t>
      </w:r>
    </w:p>
    <w:p>
      <w:r>
        <w:rPr>
          <w:b/>
          <w:sz w:val="24"/>
        </w:rPr>
        <w:t>熟客：（一边远远打量着小孩，一边打趣道）哎哟，老韩，这黑小子跟你简直一个模子刻出来的，该不会是你偷偷背着家里那位生的吧？</w:t>
      </w:r>
    </w:p>
    <w:p>
      <w:r>
        <w:rPr>
          <w:b/>
          <w:sz w:val="24"/>
        </w:rPr>
        <w:t>韩胖子：（圆脸涨得通红，小胡子一翘一翘地）呸！这是我本家带来的亲侄子，当然和我有几分像了！（一边说一边用力拍打柜台）你们这些老不正经的，整天就知道瞎编排人！（转头对黑小子挤挤眼）别听他们胡说，三叔我可是正经人！</w:t>
      </w:r>
    </w:p>
    <w:p>
      <w:r>
        <w:rPr>
          <w:b/>
          <w:sz w:val="24"/>
        </w:rPr>
        <w:t>韩胖子：（一边整理衣襟，一边关切地拍拍小孩的肩膀）小立啊，你先在这屋里好好歇着，养足精神。等会儿内门管事来了，叔就来喊你。（压低声音）叔得先去招呼几位老主顾，你可别乱跑啊。（转身要走又回头叮嘱）要是饿了就喊小二，就说是我韩胖子的侄子！</w:t>
      </w:r>
    </w:p>
    <w:p>
      <w:r>
        <w:rPr>
          <w:b/>
          <w:sz w:val="24"/>
        </w:rPr>
        <w:t>韩胖子：（一边往外走，一边回头叮嘱）小立啊，可千万别乱跑！这镇子上人多眼杂的，走丢了可不好找。听叔的话，就在院子里待着，啊？（走到门口又停下脚步）要是饿了就去厨房找王婶，叔都跟她打过招呼了...（突然提高嗓门）诶！那边的客人您慢走！</w:t>
      </w:r>
    </w:p>
    <w:p>
      <w:r>
        <w:rPr>
          <w:b/>
          <w:sz w:val="24"/>
        </w:rPr>
        <w:t>韩立：（轻快地点头）恩！叔您放心去吧，我就在屋里待着，哪儿也不去~</w:t>
      </w:r>
    </w:p>
    <w:p>
      <w:r>
        <w:rPr>
          <w:b/>
          <w:sz w:val="24"/>
        </w:rPr>
        <w:t>韩父：（拍了拍韩立的肩膀）小立啊，记住爹的话，做人要本分，遇事多忍让些。三叔带你去了城里，可千万别跟人起争执。（叹了口气）咱们韩家世代老实本分，你可不能坏了这个规矩。</w:t>
      </w:r>
    </w:p>
    <w:p>
      <w:r>
        <w:rPr>
          <w:b/>
          <w:sz w:val="24"/>
        </w:rPr>
        <w:t>韩母：（抹着眼泪，声音哽咽）立儿啊，到了外头可要照顾好自己，该吃就吃该睡就睡，别总想着省钱...（踮起脚尖朝远去的马车张望）</w:t>
      </w:r>
    </w:p>
    <w:p>
      <w:r>
        <w:rPr>
          <w:b w:val="0"/>
          <w:sz w:val="20"/>
        </w:rPr>
        <w:t>【旁白】\n（低沉而富有磁性的嗓音，带着几分沧桑感）\n\n"哒哒哒......"\n一辆风尘仆仆的马车卷着黄土从西边疾驰而来。车轮碾过青牛镇的石板路，发出沉闷的声响。这辆马车显然已经赶了很远的路，车辕上沾满泥泞，马匹的鬃毛都被汗水打湿。\n\n马车如一阵风般掠过青牛客栈门前，丝毫没有停下的意思。客栈的旗幡被带起的风吹得猎猎作响，几个正在喝酒的客人纷纷探头张望。\n\n（语气转为急促）\n"吁——"\n随着车夫一声吆喝，马车终于在镇子另一端的春香酒楼前猛地刹住。拉车的马匹喷着白气，前蹄不安地刨着地面。车帘微微晃动，似乎预示着一段新的故事即将展开......</w:t>
      </w:r>
    </w:p>
    <w:p>
      <w:r>
        <w:rPr>
          <w:b w:val="0"/>
          <w:sz w:val="20"/>
        </w:rPr>
        <w:t>（低沉浑厚的旁白声）\n\n"吱呀"一声，马车停在了春香酒楼门前。这座二层小楼虽显陈旧，却自有一番岁月沉淀的韵味。朱漆斑驳的雕花门楣上，"春香酒楼"四个烫金大字在阳光下泛着温润的光泽。\n\n（背景音：酒楼内觥筹交错声渐起）\n\n时值正午，酒楼内人声鼎沸。跑堂的小二端着热气腾腾的菜肴在桌椅间穿梭，食客们推杯换盏的喧闹声透过雕花木窗传出。放眼望去，几乎每张八仙桌都坐满了客人，空气中飘荡着饭菜的香气和淡淡的酒香。\n\n（马车轱辘声渐弱）\n\n这座不起眼的小酒楼，此刻正用它特有的市井烟火气，迎接着远道而来的客人。</w:t>
      </w:r>
    </w:p>
    <w:p>
      <w:r>
        <w:rPr>
          <w:b/>
          <w:sz w:val="24"/>
        </w:rPr>
        <w:t>熟客：（一边拍打着身上的尘土，一边慢悠悠地走进酒楼）哎哟老张，你这张嘴啊...（摇头失笑）我家婆娘要是听见这话，非得把我耳朵拧下来不可。</w:t>
      </w:r>
    </w:p>
    <w:p>
      <w:r>
        <w:rPr>
          <w:b/>
          <w:sz w:val="24"/>
        </w:rPr>
        <w:t>韩胖子：（一边拍着黑小子的肩膀，一边朝那人翻了个白眼）"呸！这是我本家带来的亲侄子，当然和我有几分像了。"（得意地挺起圆滚滚的肚子）"瞧瞧这眉眼，这身板，可不就是咱们老韩家的种嘛！"</w:t>
      </w:r>
    </w:p>
    <w:p>
      <w:r>
        <w:rPr>
          <w:b w:val="0"/>
          <w:sz w:val="20"/>
        </w:rPr>
        <w:t>正午的阳光透过春香酒楼古朴的窗棂洒落进来，映照出空气中飘荡的饭菜香气。在这座略显陈旧却韵味十足的酒楼里，此刻正是最热闹的时候。几乎每张桌子都坐满了用饭的客人，觥筹交错间，人声鼎沸。\n\n就在这喧嚣之中，两个风尘仆仆的身影跨进了酒楼门槛。这正是连续赶了三天路，刚刚踏进小镇的韩立，以及他那位被街坊邻里唤作"韩胖子"的三叔。叔侄二人的脸上还带着长途跋涉的疲惫，衣袍上沾着些许尘土，显然是一路奔波而来。</w:t>
      </w:r>
    </w:p>
    <w:p>
      <w:r>
        <w:rPr>
          <w:b/>
          <w:sz w:val="24"/>
        </w:rPr>
        <w:t>韩胖子：（拍了拍韩立的肩膀，压低声音）小立啊，三叔给你安排好了，这间厢房清净，你先歇会儿。（左右张望了一下，凑近些）等会儿内门管事来了，三叔一准儿来喊你。（直起身子，搓着手）那个...三叔得先去招呼几个老主顾，你在这安心待着，啊？</w:t>
      </w:r>
    </w:p>
    <w:p>
      <w:r>
        <w:rPr>
          <w:b/>
          <w:sz w:val="24"/>
        </w:rPr>
        <w:t>韩胖子：（拍了拍韩立的肩膀，压低声音）小立啊，这镇子人多眼杂的，你就在院子里待着，千万别乱跑。三叔去去就回，你要是饿了就喊厨房的王妈。（转身要走，又回头叮嘱）记住了啊，千万别出这个院子！</w:t>
      </w:r>
    </w:p>
    <w:p>
      <w:r>
        <w:rPr>
          <w:b/>
          <w:sz w:val="24"/>
        </w:rPr>
        <w:t>韩立：（开心地点头）嗯！三叔您放心去吧，我就在屋里待着，哪儿也不去！</w:t>
      </w:r>
    </w:p>
    <w:p>
      <w:r>
        <w:rPr>
          <w:b w:val="0"/>
          <w:sz w:val="20"/>
        </w:rPr>
        <w:t>看着韩立乖巧地点头应下，韩胖子脸上露出满意的笑容。他最后又仔细打量了少年一眼，确认这孩子确实会听话待在屋里，这才放心地转身离去。沉重的脚步声渐渐远去，院子里只剩下韩立一人。</w:t>
      </w:r>
    </w:p>
    <w:p>
      <w:r>
        <w:rPr>
          <w:b w:val="0"/>
          <w:sz w:val="20"/>
        </w:rPr>
        <w:t>三叔的身影刚消失在门外，韩立便觉得一阵疲惫袭来。他揉了揉发酸的眼睛，小小的身子摇晃着走到床边，连鞋子都没脱就一头栽进了被褥里。不一会儿，房间里就响起了均匀的呼吸声。这个初来乍到的孩子，竟像是回到了自己家一般，毫无戒备地沉沉睡去。</w:t>
      </w:r>
    </w:p>
    <w:p>
      <w:r>
        <w:rPr>
          <w:b w:val="0"/>
          <w:sz w:val="20"/>
        </w:rPr>
        <w:t>暮色渐沉，烛火摇曳间，一个小厮轻手轻脚地推门而入。他端着食盘，上面摆着几样家常小菜，虽无珍馐美味，却也香气四溢。韩立默默吃完，那小厮又悄然而至，收拾碗筷退下。待得屋内重归寂静，三叔这才踱着方步，不紧不慢地走了进来。</w:t>
      </w:r>
    </w:p>
    <w:p>
      <w:r>
        <w:rPr>
          <w:b/>
          <w:sz w:val="24"/>
        </w:rPr>
        <w:t>韩胖子：（轻快地跳进门槛，笑眯眯地摸着圆滚滚的肚子）嘿嘿，小立啊，三叔特意让厨房给你多添了个鸡腿，吃得可还舒坦？想家了吧？</w:t>
      </w:r>
    </w:p>
    <w:p>
      <w:r>
        <w:rPr>
          <w:b/>
          <w:sz w:val="24"/>
        </w:rPr>
        <w:t>韩立：韩立揉了揉眼睛，从床上坐起身来，乖巧地点点头："嗯，有点想了。"</w:t>
      </w:r>
    </w:p>
    <w:p>
      <w:r>
        <w:rPr>
          <w:b w:val="0"/>
          <w:sz w:val="20"/>
        </w:rPr>
        <w:t>夜幕低垂，烛火摇曳。三叔满意地点点头，眼中闪过一丝慈爱的光芒。他捋了捋胡须，开始绘声绘色地讲述起自己年轻时的奇闻轶事。\n\n"想当年啊..."三叔的声音在房间里回荡，时而压低声音故作神秘，时而开怀大笑。韩立起初还拘谨地坐着，渐渐地，他的肩膀放松下来，眼睛也亮了起来。\n\n烛光将两人的影子投在墙上，随着谈话的节奏轻轻晃动。韩立不时发出惊叹，或是被逗得咯咯直笑。三叔见状，讲得越发兴起，手舞足蹈地比划着那些陈年往事。\n\n屋外的虫鸣声与屋内的谈笑声交织在一起，原本陌生的叔侄二人，在这温馨的夜晚渐渐熟络起来。</w:t>
      </w:r>
    </w:p>
    <w:p>
      <w:r>
        <w:rPr>
          <w:b w:val="0"/>
          <w:sz w:val="20"/>
        </w:rPr>
        <w:t>就这样，日子在平淡中悄然流逝。转眼间，两天时光已从指缝间溜走。\n\n（镜头缓缓推移，窗外日升月落）\n\n这两天里，韩立渐渐适应了三叔家的生活节奏。清晨的炊烟，午后的闲谈，夜晚的虫鸣，都成了他熟悉的生活印记。\n\n（画面中，韩立和三叔同桌吃饭的身影渐渐变得自然）\n\n三叔依旧每天变着花样准备可口的饭菜，而韩立也不再像初来时那般拘谨。他们之间的对话越来越多，笑声也越来越自然。\n\n（镜头扫过墙上挂历翻过的两页）\n\n就这样，在不知不觉间，两天光阴就这么过去了。</w:t>
      </w:r>
    </w:p>
    <w:p>
      <w:r>
        <w:rPr>
          <w:b w:val="0"/>
          <w:sz w:val="20"/>
        </w:rPr>
        <w:t>（悠长的叙述语气）\n\n夕阳的余晖刚刚褪去，酒楼门前的灯笼次第亮起。韩立坐在窗边的老位置，碗筷刚放下不久，指尖还无意识地轻叩着桌面——他在等那个熟悉的身影，等那些令人神往的江湖故事。\n\n（语气微顿，转为带着悬念的叙述）\n\n忽然，青石板路上传来车轮碾过的辘辘声。一驾风尘仆仆的马车，在暮色中停在了酒楼门前。马儿喷着响鼻，车辕发出吱呀的轻响，惊起了檐下打盹的麻雀。\n\n（放慢语速，营造期待感）\n\n韩立不自觉地直起了身子。这三天来，三叔的马车总在酉时三刻准时出现，可今日的蹄声...似乎比往常来得更急些。</w:t>
      </w:r>
    </w:p>
    <w:p>
      <w:r>
        <w:rPr>
          <w:b w:val="0"/>
          <w:sz w:val="20"/>
        </w:rPr>
        <w:t>（低沉而神秘的旁白声）\n\n夜幕低垂，酒楼门前突然传来一阵清脆的马蹄声。只见一辆通体乌黑发亮的马车缓缓停下，黑漆在暮色中泛着幽幽的光泽。两匹罕见的黄骠骏马昂首挺立，鬃毛在晚风中轻轻拂动，一看便知是千里挑一的良驹。\n\n（语气转为神秘）\n\n最引人注目的，是车厢边框上那面迎风招展的小三角黑旗。漆黑的旗面上，一个银线绣成的"玄"字在红色镶边中若隐若现，在暮色中散发着说不清道不明的神秘气息。这面旗帜随着夜风轻轻摇曳，仿佛在无声地宣告着什么...</w:t>
      </w:r>
    </w:p>
    <w:p>
      <w:r>
        <w:rPr>
          <w:b w:val="0"/>
          <w:sz w:val="20"/>
        </w:rPr>
        <w:t>（低沉而神秘的旁白声）\n\n夜幕低垂，酒楼前的灯笼在微风中轻轻摇曳。就在韩立翘首期盼三叔到来之际，一阵清脆的马蹄声打破了街巷的宁静。那辆通体乌黑发亮的马车，在月光下泛着冷冽的光泽，宛如一头蛰伏的猛兽。\n\n（语气转为凝重）\n\n当那面绣着"玄"字的小旗映入眼帘时，在场的老江湖们无不心头一震。银线勾勒的字样在红边映衬下，仿佛在无声地宣告着什么。方圆数百里内，谁人不识这面旗帜？那是七玄门的象征，是这片土地上最令人敬畏的势力之一。\n\n（声音渐低，带着几分悬念）\n\n酒楼里的喧闹声不知何时已经安静下来。所有人都明白，当这面旗帜出现时，就意味着七玄门的重要人物已经亲临此地。而这样的人物突然造访，往往预示着...某些不寻常的事情即将发生。</w:t>
      </w:r>
    </w:p>
    <w:p>
      <w:r>
        <w:rPr>
          <w:b w:val="0"/>
          <w:sz w:val="20"/>
        </w:rPr>
        <w:t>【低沉而富有历史感的旁白声】\n\n（伴随着马车轮毂的吱呀声渐止）\n\n"七玄门"...这个曾经威震镜州的名号，如今已鲜少有人知晓它另一个更为霸道的称谓——"七绝门"。二百年前，当那位惊才绝艳的"七绝上人"创立此门时，谁又能想到...\n\n（风声渐起，夹杂着远处酒旗猎猎作响）\n\n那时的七玄门，拳镇镜州三十六城，剑指周边数州之地。便是放眼整个越国，也是令人闻风丧胆的庞然大物。可叹啊...\n\n（乌鸦啼叫声划破夜空）\n\n自"七绝上人"驾鹤西去，这门派便如断了脊梁的猛虎。各派联手围攻，生生将这头猛虎赶出了镜州首府。百年前那个风雪交加的冬夜...\n\n（马蹄不安地刨地声）\n\n他们不得不举派迁徙，最终在这荒僻的仙霞山落脚。昔日雄狮，今成困兽。这面绣着"玄"字的黑旗，如今也只能在这穷乡僻壤...抖抖威风了。\n\n（远处传来酒楼跑堂的吆喝声）</w:t>
      </w:r>
    </w:p>
    <w:p>
      <w:r>
        <w:rPr>
          <w:b w:val="0"/>
          <w:sz w:val="20"/>
        </w:rPr>
        <w:t>[低沉而富有磁性的旁白声]\n\n"常言道，瘦死的骆驼比马大。这七玄门虽已式微，但终究曾是叱咤风云的名门大派。当他们的黑旗插上彩霞山的那一刻起，方圆百里的格局便为之一变。"\n\n[语气转为凝重]\n\n"短短数年间，青牛镇等十余个边陲小镇尽入其囊中。门下弟子三千有余，刀光剑影间，七玄门在这片贫瘠的土地上重新立起了自己的旗帜。"\n\n[略带感慨地]\n\n"昔日的猛虎虽困于山野，却依然是这片土地上令人闻风丧胆的两大霸主之一。那面绣着'玄'字的黑旗所到之处，无人敢不避让三分。"</w:t>
      </w:r>
    </w:p>
    <w:p>
      <w:r>
        <w:rPr>
          <w:b w:val="0"/>
          <w:sz w:val="20"/>
        </w:rPr>
        <w:t>[低沉浑厚的旁白声]\n在这片群雄割据的土地上，唯有"野狼帮"能与"七玄门"分庭抗礼。镜头缓缓掠过斑驳的城墙，定格在一面绣着狰狞狼头的旗帜上。\n\n[语气转为凝重]\n野狼帮的前身，是令镜州百姓闻风丧胆的马贼团伙。他们曾在官道上杀人越货，手段之残忍令人发指。即便在被官府围剿后分化，那些拒绝招安的马贼依然保留着嗜血的本性。\n\n[声音渐沉]\n镜头切换至几处打斗痕迹：折断的刀剑、干涸的血迹...七玄门虽底蕴深厚，却在这些亡命之徒面前屡屡吃亏。野狼帮的狠辣作风，让这个曾经辉煌的门派也不得不谨慎应对。\n\n[意味深长地]\n在这片土地上，两股势力的明争暗斗从未停歇。一个代表着没落的武林正统，一个则是野蛮生长的江湖新贵...</w:t>
      </w:r>
    </w:p>
    <w:p>
      <w:r>
        <w:rPr>
          <w:b w:val="0"/>
          <w:sz w:val="20"/>
        </w:rPr>
        <w:t>[低沉浑厚的旁白声]\n\n"在这片贫瘠的山野间，两大势力的明争暗斗从未停歇。野狼帮虽掌控着更多乡镇，却始终无法摆脱马贼出身的粗鄙本性。他们像饿狼般觊觎着七玄门治下那些富庶的城镇，那里商铺林立，百姓安居，处处彰显着七玄门百年传承的经营之道。\n\n[语气转为凝重]\n\n近来，野狼帮频频在边境挑起事端，劫掠商队，骚扰村民。现任七玄门主王绝楚每每接到急报，都不禁抚额长叹。这位肩负着复兴宗门重任的门主明白，在这弱肉强食的江湖中，唯有壮大自身才能守住祖业。\n\n[节奏渐快]\n\n于是，七玄门山门前的招贤榜常年高悬，门中弟子人数与日俱增。那些渴望习武的农家少年，那些怀揣江湖梦的寒门子弟，纷纷踏上仙霞山的石阶。他们不知道的是，自己正被卷入一场关乎宗门存亡的暗流之中..."\n\n[余音袅袅，留下悬念]</w:t>
      </w:r>
    </w:p>
    <w:p>
      <w:r>
        <w:rPr>
          <w:b w:val="0"/>
          <w:sz w:val="20"/>
        </w:rPr>
        <w:t>（低沉而富有戏剧性的旁白声）\n\n"哈哈哈——"\n\n一阵放肆的笑声在厅堂内回荡。这些七玄门弟子笑得前仰后合，有人甚至拍着大腿，眼角都笑出了泪花。在这看似轻松的氛围背后，却暗藏着两派势力多年来的明争暗斗。\n\n笑声中，几个年长的弟子交换了个意味深长的眼神。他们比谁都清楚，野狼帮的威胁就像一把悬在头顶的利剑。此刻的欢笑，不过是暴风雨前的片刻宁静罢了。\n\n（语气转为凝重）\n\n在这彩霞山地界上，每一次肆意的笑声，都可能成为明日厮杀的前奏。七玄门与野狼帮的恩怨，早已深深刻在这片土地的每一寸土壤里...</w:t>
      </w:r>
    </w:p>
    <w:p>
      <w:r>
        <w:rPr>
          <w:b w:val="0"/>
          <w:sz w:val="20"/>
        </w:rPr>
        <w:t>夕阳的余晖斜斜地洒在酒楼后的小院里，韩胖子带着韩立穿过喧闹的前厅，来到这个僻静的角落。院墙外隐约还能听到酒客们的哄笑声，但这里却仿佛与世隔绝。韩胖子四下张望，确认无人跟踪后，才放心地推开吱呀作响的木门。这个不起眼的小院，即将成为两个年轻人命运交织的起点。</w:t>
      </w:r>
    </w:p>
    <w:p>
      <w:r>
        <w:rPr>
          <w:b w:val="0"/>
          <w:sz w:val="20"/>
        </w:rPr>
        <w:t>[低沉而略带紧张的旁白声]\n"话音未落，那人便急转身形，脚步匆忙地朝门外走去。他的背影透着几分仓皇，仿佛身后有什么可怕的东西在追赶。院中的落叶被急促的脚步带起，在空中打了个旋儿又落下。这匆匆离去的姿态，与方才席间推杯换盏的热闹景象形成了鲜明对比..."</w:t>
      </w:r>
    </w:p>
    <w:p>
      <w:r>
        <w:rPr>
          <w:b w:val="0"/>
          <w:sz w:val="20"/>
        </w:rPr>
        <w:t>[酒楼后院，夕阳的余晖斜照在青石板上]\n\n旁白（低沉而略带戏谑）：\n就在韩胖子转身离去的瞬间，他那圆滚滚的身影在院门口顿了顿。只见他扶着门框，又扭过头来，脸上的肥肉随着动作微微颤动。那双小眼睛里闪烁着不放心的神色，嘴唇蠕动着，似乎还要说些什么...\n\n（停顿片刻，语气转为轻快）\n果然，他终究还是没忍住，又扯着嗓子喊了一句。那声音穿过院落，惊起了屋檐上歇脚的几只麻雀。</w:t>
      </w:r>
    </w:p>
    <w:p>
      <w:r>
        <w:rPr>
          <w:b w:val="0"/>
          <w:sz w:val="20"/>
        </w:rPr>
        <w:t>夕阳的余晖斜照在尘土飞扬的街道上，一辆风尘仆仆的马车戛然而止。只见一名四十来岁的瘦削汉子矫健地从车辕跃下，动作干净利落，显露出不凡的身手。他目光如炬，对这片区域了如指掌，毫不迟疑地迈开大步，径直朝韩理所在的屋子走去。沉重的靴子踏在青石板上发出沉闷的声响，每一步都透着不容置疑的决断力。</w:t>
      </w:r>
    </w:p>
    <w:p>
      <w:r>
        <w:rPr>
          <w:b w:val="0"/>
          <w:sz w:val="20"/>
        </w:rPr>
        <w:t>韩立三叔一见来人，立刻收敛神色，快步上前深深作揖。他那恭敬的姿态仿佛面前站着的是位了不得的大人物，连腰杆都弯成了九十度。这位平日里在村里颇有威望的长者，此刻却像个谦卑的晚辈，连头都不敢抬得太高。</w:t>
      </w:r>
    </w:p>
    <w:p>
      <w:r>
        <w:rPr>
          <w:b/>
          <w:sz w:val="24"/>
        </w:rPr>
        <w:t>韩胖子：（快步迎上前，双手作揖）哎哟喂！王护法，您老人家怎吗亲自带人来了？（搓着手，满脸堆笑）这大冷天的，让您亲自跑一趟，可真是...（突然想起什么似的，猛地一拍脑门）您快里边请！里边暖和！</w:t>
      </w:r>
    </w:p>
    <w:p>
      <w:r>
        <w:rPr>
          <w:b/>
          <w:sz w:val="24"/>
        </w:rPr>
        <w:t>王护法：（猛地一甩袖袍，眼中寒光闪烁）哼！老夫亲自来此，还不是因为你们这群废物办事不力！</w:t>
      </w:r>
    </w:p>
    <w:p>
      <w:r>
        <w:rPr>
          <w:b/>
          <w:sz w:val="24"/>
        </w:rPr>
        <w:t>王护法：（眉头微皱，目光锐利地扫视四周）"哼！这段时间路上不太平，要加强防卫。长老命我亲自来领人。"（不耐烦地挥挥手）"废话少说，这个小孩就是你要推举的人？"</w:t>
      </w:r>
    </w:p>
    <w:p>
      <w:r>
        <w:rPr>
          <w:b/>
          <w:sz w:val="24"/>
        </w:rPr>
        <w:t>韩胖子：（一边挥剑比划，一边凑近王护法，压低声音）"是嘞是嘞，王护法您看，这娃儿可是我本家亲侄子，根骨好着呢！（搓着手，满脸堆笑）这一路上...还望您老多照应着点儿..."</w:t>
      </w:r>
    </w:p>
    <w:p>
      <w:r>
        <w:rPr>
          <w:b w:val="0"/>
          <w:sz w:val="20"/>
        </w:rPr>
        <w:t>【旁白】\n韩胖子那双精明的小眼睛滴溜溜一转，敏锐地察觉到王护法脸上浮现的不耐烦神色。他肥胖的身躯灵活地往前倾了倾，宽大的袖口不着痕迹地一抖，一个鼓鼓囊囊的布袋子便从袖中滑出。那沉甸甸的份量压得布料都显出几分坠感，韩胖子却像变戏法似的，借着行礼的动作巧妙地将袋子塞进了王护法手中。</w:t>
      </w:r>
    </w:p>
    <w:p>
      <w:r>
        <w:rPr>
          <w:b w:val="0"/>
          <w:sz w:val="20"/>
        </w:rPr>
        <w:t>夕阳的余晖洒在村口的老槐树上，投下斑驳的影子。王护法粗糙的手指轻轻掂了掂那个沉甸甸的布袋，金属碰撞发出细微的声响。他紧绷的下颌线渐渐松弛，眼角细密的皱纹舒展开来。\n\n"嗯..."他低沉地应了一声，将布袋不动声色地塞进袖中。原本紧握刀柄的手松开了几分，目光中的警惕也褪去了些许。远处传来几声犬吠，给这紧张的气氛添了几分生气。\n\n韩胖子见状，暗自松了口气，额头上细密的汗珠在夕阳下闪着微光。他悄悄用袖子擦了擦，脸上堆起讨好的笑容。</w:t>
      </w:r>
    </w:p>
    <w:p>
      <w:r>
        <w:rPr>
          <w:b/>
          <w:sz w:val="24"/>
        </w:rPr>
        <w:t>王护法：（掂了掂钱袋，眯眼望向远方）"韩胖子，你小子倒是挺会来事儿啊！"（转头拍拍对方肩膀，语气缓和）"行吧，你这侄子我路上自然会照应一二。"（抬头看看天色，催促道）"这天色也不早了，咱们还是赶紧上路要紧。"</w:t>
      </w:r>
    </w:p>
    <w:p>
      <w:r>
        <w:rPr>
          <w:b/>
          <w:sz w:val="24"/>
        </w:rPr>
        <w:t>王护法：(掂了掂钱袋，冷哼一声)</w:t>
      </w:r>
    </w:p>
    <w:p>
      <w:r>
        <w:rPr>
          <w:b w:val="0"/>
          <w:sz w:val="20"/>
        </w:rPr>
        <w:t>[旁白]\n王护法鼻腔里发出一声不屑的冷哼，下巴微微扬起，眉宇间尽是居高临下的傲慢。他斜睨着眼前的韩胖子，嘴角勾起一抹轻蔑的弧度，仿佛在看一个微不足道的蝼蚁。那副倨傲的神态，活脱脱就是一副小人得志的模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